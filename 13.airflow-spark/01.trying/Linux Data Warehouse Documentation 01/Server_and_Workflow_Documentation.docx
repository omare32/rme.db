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Server and Workflow Documentation</w:t>
      </w:r>
    </w:p>
    <w:p>
      <w:pPr>
        <w:pStyle w:val="Heading2"/>
      </w:pPr>
      <w:r>
        <w:t>1. Server Access</w:t>
      </w:r>
    </w:p>
    <w:p>
      <w:r>
        <w:t>**Linux Terminal Login:**</w:t>
      </w:r>
    </w:p>
    <w:p>
      <w:r>
        <w:t>```</w:t>
        <w:br/>
        <w:t>ssh PMO@10.10.11.242</w:t>
        <w:br/>
        <w:t>Password: PMO@1234</w:t>
        <w:br/>
        <w:t>```</w:t>
      </w:r>
    </w:p>
    <w:p>
      <w:r>
        <w:t>**MySQL Login (Workbench or Terminal):**</w:t>
      </w:r>
    </w:p>
    <w:p>
      <w:r>
        <w:t>- Database: `RME_DH`</w:t>
        <w:br/>
        <w:t xml:space="preserve">  - User: `gamal`</w:t>
        <w:br/>
        <w:t xml:space="preserve">  - Password: `password123Y$`</w:t>
        <w:br/>
      </w:r>
    </w:p>
    <w:p>
      <w:r>
        <w:t>- Newly Created User:</w:t>
        <w:br/>
        <w:t xml:space="preserve">  - Username: `Omar2`</w:t>
        <w:br/>
        <w:t xml:space="preserve">  - Password: `Omar_54321`</w:t>
      </w:r>
    </w:p>
    <w:p>
      <w:pPr>
        <w:pStyle w:val="Heading2"/>
      </w:pPr>
      <w:r>
        <w:t>2. Basic Linux Commands</w:t>
      </w:r>
    </w:p>
    <w:p>
      <w:r>
        <w:t>- List directory: `ls`</w:t>
      </w:r>
    </w:p>
    <w:p>
      <w:r>
        <w:t>- Read text file: `cat &lt;filename&gt;`</w:t>
      </w:r>
    </w:p>
    <w:p>
      <w:r>
        <w:t>- Edit text file: `nano &lt;filename&gt;`</w:t>
      </w:r>
    </w:p>
    <w:p>
      <w:r>
        <w:t xml:space="preserve">- Remove files or directories: </w:t>
        <w:br/>
        <w:t xml:space="preserve">  ```bash</w:t>
        <w:br/>
        <w:t xml:space="preserve">  sudo rm -r &lt;filename/directory&gt;</w:t>
        <w:br/>
        <w:t xml:space="preserve">  ```</w:t>
      </w:r>
    </w:p>
    <w:p>
      <w:pPr>
        <w:pStyle w:val="Heading2"/>
      </w:pPr>
      <w:r>
        <w:t>3. File Transfer</w:t>
      </w:r>
    </w:p>
    <w:p>
      <w:r>
        <w:t>**Upload Script (Windows to Linux):**</w:t>
      </w:r>
    </w:p>
    <w:p>
      <w:r>
        <w:t>```</w:t>
        <w:br/>
        <w:t>pscp -pw PMO@1234 D:\test.csv PMO@10.10.11.242:/home/PMO/airflow/dags</w:t>
        <w:br/>
        <w:t>```</w:t>
      </w:r>
    </w:p>
    <w:p>
      <w:r>
        <w:t>**Download Script (Linux to Windows):**</w:t>
      </w:r>
    </w:p>
    <w:p>
      <w:r>
        <w:t>```</w:t>
        <w:br/>
        <w:t>pscp -r -pw PMO@1234 PMO@10.10.11.242:/home/PMO/airflow/dags D:</w:t>
        <w:br/>
        <w:t>```</w:t>
      </w:r>
    </w:p>
    <w:p>
      <w:r>
        <w:t>**Remove Cache Files:**</w:t>
      </w:r>
    </w:p>
    <w:p>
      <w:r>
        <w:t>```</w:t>
        <w:br/>
        <w:t>sudo rm -r __pycache__</w:t>
        <w:br/>
        <w:t>```</w:t>
      </w:r>
    </w:p>
    <w:p>
      <w:pPr>
        <w:pStyle w:val="Heading2"/>
      </w:pPr>
      <w:r>
        <w:t>4. Airflow Management</w:t>
      </w:r>
    </w:p>
    <w:p>
      <w:r>
        <w:t>**Access Airflow:**</w:t>
      </w:r>
    </w:p>
    <w:p>
      <w:r>
        <w:t>- URL: `http://10.10.11.242:8080/home`</w:t>
        <w:br/>
        <w:t>- User: `mohamedgamal`</w:t>
        <w:br/>
        <w:t>- Password: `gamal123`</w:t>
        <w:br/>
      </w:r>
    </w:p>
    <w:p>
      <w:r>
        <w:t>**Restart Airflow:**</w:t>
      </w:r>
    </w:p>
    <w:p>
      <w:r>
        <w:t>```</w:t>
        <w:br/>
        <w:t>cd airflow</w:t>
        <w:br/>
        <w:t>source venv/bin/activate</w:t>
        <w:br/>
        <w:t>airflow db init</w:t>
        <w:br/>
        <w:t>airflow webserver -D</w:t>
        <w:br/>
        <w:t>airflow scheduler -D</w:t>
        <w:br/>
        <w:t>```</w:t>
      </w:r>
    </w:p>
    <w:p>
      <w:r>
        <w:t>**Kill Existing Webserver Process:**</w:t>
      </w:r>
    </w:p>
    <w:p>
      <w:r>
        <w:t>```</w:t>
        <w:br/>
        <w:t>ps aux | grep "airflow webserver"</w:t>
        <w:br/>
        <w:t>kill -9 &lt;PID&gt;</w:t>
        <w:br/>
        <w:t>```</w:t>
      </w:r>
    </w:p>
    <w:p>
      <w:pPr>
        <w:pStyle w:val="Heading2"/>
      </w:pPr>
      <w:r>
        <w:t>5. Spark Management</w:t>
      </w:r>
    </w:p>
    <w:p>
      <w:r>
        <w:t>**Restart Spark:**</w:t>
      </w:r>
    </w:p>
    <w:p>
      <w:r>
        <w:t>```</w:t>
        <w:br/>
        <w:t>cd /opt/spark/sbin</w:t>
        <w:br/>
        <w:t>sudo bash start-master.sh -i 10.10.11.242 --webui-port 8080</w:t>
        <w:br/>
        <w:t>sudo bash start-worker.sh spark://10.10.11.242:7077</w:t>
        <w:br/>
        <w:t>sudo jps</w:t>
        <w:br/>
        <w:t>```</w:t>
      </w:r>
    </w:p>
    <w:p>
      <w:r>
        <w:t>**Spark Ports:**</w:t>
      </w:r>
    </w:p>
    <w:p>
      <w:r>
        <w:t>- Master: `7077`</w:t>
        <w:br/>
        <w:t>- UI: `8081`</w:t>
      </w:r>
    </w:p>
    <w:p>
      <w:pPr>
        <w:pStyle w:val="Heading2"/>
      </w:pPr>
      <w:r>
        <w:t>6. MySQL Management</w:t>
      </w:r>
    </w:p>
    <w:p>
      <w:r>
        <w:t>**Enter MySQL from Linux Terminal:**</w:t>
      </w:r>
    </w:p>
    <w:p>
      <w:r>
        <w:t>```</w:t>
        <w:br/>
        <w:t>mysql -u omar2 -p</w:t>
        <w:br/>
        <w:t>Enter password: Omar_54321</w:t>
        <w:br/>
        <w:t>```</w:t>
      </w:r>
    </w:p>
    <w:p>
      <w:r>
        <w:t>**Check MySQL Storage:**</w:t>
      </w:r>
    </w:p>
    <w:p>
      <w:r>
        <w:t>```</w:t>
        <w:br/>
        <w:t>df -h /var/lib/mysql</w:t>
        <w:br/>
        <w:t>```</w:t>
      </w:r>
    </w:p>
    <w:p>
      <w:pPr>
        <w:pStyle w:val="Heading2"/>
      </w:pPr>
      <w:r>
        <w:t>7. Python &amp; Pip</w:t>
      </w:r>
    </w:p>
    <w:p>
      <w:r>
        <w:t>**Python Version:**</w:t>
      </w:r>
    </w:p>
    <w:p>
      <w:r>
        <w:t>```</w:t>
        <w:br/>
        <w:t>python3.10 -m pip --version</w:t>
        <w:br/>
        <w:t>```</w:t>
      </w:r>
    </w:p>
    <w:p>
      <w:r>
        <w:t>**Install Packages with Pip:**</w:t>
      </w:r>
    </w:p>
    <w:p>
      <w:r>
        <w:t>```</w:t>
        <w:br/>
        <w:t>pip install apache-airflow --trusted-host pypi.org --trusted-host files.pythonhosted.org</w:t>
        <w:br/>
        <w:t>```</w:t>
      </w:r>
    </w:p>
    <w:p>
      <w:pPr>
        <w:pStyle w:val="Heading2"/>
      </w:pPr>
      <w:r>
        <w:t>8. Miscellaneous</w:t>
      </w:r>
    </w:p>
    <w:p>
      <w:r>
        <w:t>**Generate SSH Key:**</w:t>
      </w:r>
    </w:p>
    <w:p>
      <w:r>
        <w:t>```</w:t>
        <w:br/>
        <w:t>ssh-keygen -t ed25519</w:t>
        <w:br/>
        <w:t>cat $env:USERPROFILE\.ssh\id_ed25519.pub</w:t>
        <w:br/>
        <w:t>```</w:t>
      </w:r>
    </w:p>
    <w:p>
      <w:r>
        <w:t>**Monitor Running Processes:**</w:t>
      </w:r>
    </w:p>
    <w:p>
      <w:r>
        <w:t>```</w:t>
        <w:br/>
        <w:t>htop</w:t>
        <w:br/>
        <w:t>```</w:t>
      </w:r>
    </w:p>
    <w:p>
      <w:r>
        <w:t>**OracleDB Connection:**</w:t>
      </w:r>
    </w:p>
    <w:p>
      <w:r>
        <w:t>```</w:t>
        <w:br/>
        <w:t>cd ~/Downloads/oracle/instantclient_21_16</w:t>
        <w:br/>
        <w:t>export LD_LIBRARY_PATH=~/Downloads/oracle/instantclient_21_16:$LD_LIBRARY_PATH</w:t>
        <w:br/>
        <w:t>export PATH=~/Downloads/oracle/instantclient_21_16:$PATH</w:t>
        <w:br/>
        <w:t>sqlplus RMEDWH/DWHRME@'//10.0.11.59:1521/RMEDB'</w:t>
        <w:br/>
        <w:t>```</w:t>
      </w:r>
    </w:p>
    <w:p>
      <w:pPr>
        <w:pStyle w:val="Heading2"/>
      </w:pPr>
      <w:r>
        <w:t>9. Useful Links</w:t>
      </w:r>
    </w:p>
    <w:p>
      <w:r>
        <w:t>- [Crontab Guru](https://crontab.guru/) - Schedule cron jobs.</w:t>
      </w:r>
    </w:p>
    <w:p>
      <w:r>
        <w:t>- [Airflow Email Notifications Guide](https://chatgpt.com/share/67445981-0518-8007-937d-422cc1b02d97)</w:t>
      </w:r>
    </w:p>
    <w:p>
      <w:r>
        <w:t>- [Run Airflow on Docker](https://youtu.be/aTaytcxy2Ck?feature=shared)</w:t>
      </w:r>
    </w:p>
    <w:p>
      <w:r>
        <w:t>- [Apache Spark Installation](https://youtu.be/GxJTxz1EQwY?feature=shared)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