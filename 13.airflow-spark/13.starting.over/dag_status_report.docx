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Airflow DAG Status Report</w:t>
      </w:r>
    </w:p>
    <w:p>
      <w:pPr>
        <w:jc w:val="center"/>
      </w:pPr>
      <w:r>
        <w:t>Generated on: 2025-06-01 13:47:36</w:t>
      </w:r>
    </w:p>
    <w:p>
      <w:pPr>
        <w:pStyle w:val="Heading1"/>
      </w:pPr>
      <w:r>
        <w:t>Summary</w:t>
      </w:r>
    </w:p>
    <w:p>
      <w:r>
        <w:t>Total DAGs: 71</w:t>
        <w:br/>
      </w:r>
      <w:r>
        <w:t>Active DAGs: 71</w:t>
        <w:br/>
      </w:r>
      <w:r>
        <w:t>Inactive DAGs: 0</w:t>
        <w:br/>
      </w:r>
    </w:p>
    <w:p>
      <w:pPr>
        <w:pStyle w:val="Heading1"/>
      </w:pPr>
      <w:r>
        <w:t>Detailed DAG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DAG ID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Schedule</w:t>
            </w:r>
          </w:p>
        </w:tc>
        <w:tc>
          <w:tcPr>
            <w:tcW w:type="dxa" w:w="1440"/>
          </w:tcPr>
          <w:p>
            <w:r>
              <w:t>Last Run</w:t>
            </w:r>
          </w:p>
        </w:tc>
        <w:tc>
          <w:tcPr>
            <w:tcW w:type="dxa" w:w="1440"/>
          </w:tcPr>
          <w:p>
            <w:r>
              <w:t>Last Run State</w:t>
            </w:r>
          </w:p>
        </w:tc>
        <w:tc>
          <w:tcPr>
            <w:tcW w:type="dxa" w:w="1440"/>
          </w:tcPr>
          <w:p>
            <w:r>
              <w:t>Duration (s)</w:t>
            </w:r>
          </w:p>
        </w:tc>
      </w:tr>
      <w:tr>
        <w:tc>
          <w:tcPr>
            <w:tcW w:type="dxa" w:w="1440"/>
          </w:tcPr>
          <w:p>
            <w:r>
              <w:t>latest_only_with_trigger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4:00:00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example_branch_labels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example_setup_teardown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example_display_name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example_workday_timetable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AfterWorkdayTimetable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dataset_alias_example_alias_consumer_with_no_taskflow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Unresolved DatasetAlias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dataset_alias_example_alias_producer_with_no_taskflow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dataset_s3_bucket_producer_with_no_taskflow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dataset_s3_bucket_consumer_with_no_taskflow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conditional_dataset_and_time_based_timetable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 or 0 1 * * 3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consume_1_or_both_2_and_3_with_dataset_expressions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dataset_produces_1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dataset_produces_2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consume_1_or_2_with_dataset_expressions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dataset_consumes_1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dataset_consumes_1_and_2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consume_1_and_2_with_dataset_expressions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dataset_consumes_unknown_never_scheduled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dataset_consumes_1_never_scheduled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read_dataset_event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read_dataset_event_from_classic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tutorial_taskflow_api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example_subdag_operator.section-1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example_subdag_operator.section-2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example_subdag_operator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@once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example_dynamic_task_mapping_with_no_taskflow_operators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latest_only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4:00:00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example_passing_params_via_test_command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*/1 * * * *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example_task_group_decorator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example_weekday_branch_operator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example_nested_branch_dag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example_bash_decorator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example_xcom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@once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dataset_with_extra_by_context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dataset_with_extra_by_yield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dataset_with_extra_from_classic_operator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example_time_delta_sensor_async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example_params_trigger_ui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example_sensor_decorator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example_setup_teardown_taskflow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tutorial_objectstorage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example_bash_operator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0 0 * * *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tutorial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1 day, 0:00:00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example_dynamic_task_mapping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example_params_ui_tutorial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example_short_circuit_decorator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example_xcom_args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example_xcom_args_with_operators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tutorial_dag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tutorial_taskflow_templates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example_skip_dag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1 day, 0:00:00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example_external_task_marker_parent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example_external_task_marker_child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example_python_decorator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example_complex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example_python_operator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example_trigger_controller_dag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@once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dataset_s3_bucket_producer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dataset_alias_example_alias_producer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dataset_alias_example_alias_consumer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Unresolved DatasetAlias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dataset_s3_bucket_consumer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Dataset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example_branch_dop_operator_v3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*/1 * * * *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example_sla_dag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*/2 * * * *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example_short_circuit_operator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example_dag_decorator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example_task_group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example_branch_datetime_operator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example_branch_datetime_operator_2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example_branch_datetime_operator_3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@daily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example_trigger_target_dag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t>example_sensors</w:t>
            </w:r>
          </w:p>
        </w:tc>
        <w:tc>
          <w:tcPr>
            <w:tcW w:type="dxa" w:w="1440"/>
          </w:tcPr>
          <w:p>
            <w:r>
              <w:t>Active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Never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</w:tbl>
    <w:p>
      <w:pPr>
        <w:pStyle w:val="Heading1"/>
      </w:pPr>
      <w:r>
        <w:t>DAG Descriptions</w:t>
      </w:r>
    </w:p>
    <w:p>
      <w:pPr>
        <w:pStyle w:val="Heading2"/>
      </w:pPr>
      <w:r>
        <w:t>latest_only_with_trigger</w:t>
      </w:r>
    </w:p>
    <w:p>
      <w:r>
        <w:t>No description available</w:t>
      </w:r>
    </w:p>
    <w:p>
      <w:pPr>
        <w:pStyle w:val="Heading2"/>
      </w:pPr>
      <w:r>
        <w:t>example_branch_labels</w:t>
      </w:r>
    </w:p>
    <w:p>
      <w:r>
        <w:t>No description available</w:t>
      </w:r>
    </w:p>
    <w:p>
      <w:pPr>
        <w:pStyle w:val="Heading2"/>
      </w:pPr>
      <w:r>
        <w:t>example_setup_teardown</w:t>
      </w:r>
    </w:p>
    <w:p>
      <w:r>
        <w:t>No description available</w:t>
      </w:r>
    </w:p>
    <w:p>
      <w:pPr>
        <w:pStyle w:val="Heading2"/>
      </w:pPr>
      <w:r>
        <w:t>example_display_name</w:t>
      </w:r>
    </w:p>
    <w:p>
      <w:r>
        <w:t>No description available</w:t>
      </w:r>
    </w:p>
    <w:p>
      <w:pPr>
        <w:pStyle w:val="Heading2"/>
      </w:pPr>
      <w:r>
        <w:t>example_workday_timetable</w:t>
      </w:r>
    </w:p>
    <w:p>
      <w:r>
        <w:t>No description available</w:t>
      </w:r>
    </w:p>
    <w:p>
      <w:pPr>
        <w:pStyle w:val="Heading2"/>
      </w:pPr>
      <w:r>
        <w:t>dataset_alias_example_alias_consumer_with_no_taskflow</w:t>
      </w:r>
    </w:p>
    <w:p>
      <w:r>
        <w:t>No description available</w:t>
      </w:r>
    </w:p>
    <w:p>
      <w:pPr>
        <w:pStyle w:val="Heading2"/>
      </w:pPr>
      <w:r>
        <w:t>dataset_alias_example_alias_producer_with_no_taskflow</w:t>
      </w:r>
    </w:p>
    <w:p>
      <w:r>
        <w:t>No description available</w:t>
      </w:r>
    </w:p>
    <w:p>
      <w:pPr>
        <w:pStyle w:val="Heading2"/>
      </w:pPr>
      <w:r>
        <w:t>dataset_s3_bucket_producer_with_no_taskflow</w:t>
      </w:r>
    </w:p>
    <w:p>
      <w:r>
        <w:t>No description available</w:t>
      </w:r>
    </w:p>
    <w:p>
      <w:pPr>
        <w:pStyle w:val="Heading2"/>
      </w:pPr>
      <w:r>
        <w:t>dataset_s3_bucket_consumer_with_no_taskflow</w:t>
      </w:r>
    </w:p>
    <w:p>
      <w:r>
        <w:t>No description available</w:t>
      </w:r>
    </w:p>
    <w:p>
      <w:pPr>
        <w:pStyle w:val="Heading2"/>
      </w:pPr>
      <w:r>
        <w:t>conditional_dataset_and_time_based_timetable</w:t>
      </w:r>
    </w:p>
    <w:p>
      <w:r>
        <w:t>No description available</w:t>
      </w:r>
    </w:p>
    <w:p>
      <w:pPr>
        <w:pStyle w:val="Heading2"/>
      </w:pPr>
      <w:r>
        <w:t>consume_1_or_both_2_and_3_with_dataset_expressions</w:t>
      </w:r>
    </w:p>
    <w:p>
      <w:r>
        <w:t>No description available</w:t>
      </w:r>
    </w:p>
    <w:p>
      <w:pPr>
        <w:pStyle w:val="Heading2"/>
      </w:pPr>
      <w:r>
        <w:t>dataset_produces_1</w:t>
      </w:r>
    </w:p>
    <w:p>
      <w:r>
        <w:t>No description available</w:t>
      </w:r>
    </w:p>
    <w:p>
      <w:pPr>
        <w:pStyle w:val="Heading2"/>
      </w:pPr>
      <w:r>
        <w:t>dataset_produces_2</w:t>
      </w:r>
    </w:p>
    <w:p>
      <w:r>
        <w:t>No description available</w:t>
      </w:r>
    </w:p>
    <w:p>
      <w:pPr>
        <w:pStyle w:val="Heading2"/>
      </w:pPr>
      <w:r>
        <w:t>consume_1_or_2_with_dataset_expressions</w:t>
      </w:r>
    </w:p>
    <w:p>
      <w:r>
        <w:t>No description available</w:t>
      </w:r>
    </w:p>
    <w:p>
      <w:pPr>
        <w:pStyle w:val="Heading2"/>
      </w:pPr>
      <w:r>
        <w:t>dataset_consumes_1</w:t>
      </w:r>
    </w:p>
    <w:p>
      <w:r>
        <w:t>No description available</w:t>
      </w:r>
    </w:p>
    <w:p>
      <w:pPr>
        <w:pStyle w:val="Heading2"/>
      </w:pPr>
      <w:r>
        <w:t>dataset_consumes_1_and_2</w:t>
      </w:r>
    </w:p>
    <w:p>
      <w:r>
        <w:t>No description available</w:t>
      </w:r>
    </w:p>
    <w:p>
      <w:pPr>
        <w:pStyle w:val="Heading2"/>
      </w:pPr>
      <w:r>
        <w:t>consume_1_and_2_with_dataset_expressions</w:t>
      </w:r>
    </w:p>
    <w:p>
      <w:r>
        <w:t>No description available</w:t>
      </w:r>
    </w:p>
    <w:p>
      <w:pPr>
        <w:pStyle w:val="Heading2"/>
      </w:pPr>
      <w:r>
        <w:t>dataset_consumes_unknown_never_scheduled</w:t>
      </w:r>
    </w:p>
    <w:p>
      <w:r>
        <w:t>No description available</w:t>
      </w:r>
    </w:p>
    <w:p>
      <w:pPr>
        <w:pStyle w:val="Heading2"/>
      </w:pPr>
      <w:r>
        <w:t>dataset_consumes_1_never_scheduled</w:t>
      </w:r>
    </w:p>
    <w:p>
      <w:r>
        <w:t>No description available</w:t>
      </w:r>
    </w:p>
    <w:p>
      <w:pPr>
        <w:pStyle w:val="Heading2"/>
      </w:pPr>
      <w:r>
        <w:t>read_dataset_event</w:t>
      </w:r>
    </w:p>
    <w:p>
      <w:r>
        <w:t>No description available</w:t>
      </w:r>
    </w:p>
    <w:p>
      <w:pPr>
        <w:pStyle w:val="Heading2"/>
      </w:pPr>
      <w:r>
        <w:t>read_dataset_event_from_classic</w:t>
      </w:r>
    </w:p>
    <w:p>
      <w:r>
        <w:t>No description available</w:t>
      </w:r>
    </w:p>
    <w:p>
      <w:pPr>
        <w:pStyle w:val="Heading2"/>
      </w:pPr>
      <w:r>
        <w:t>tutorial_taskflow_api</w:t>
      </w:r>
    </w:p>
    <w:p>
      <w:r>
        <w:t>No description available</w:t>
      </w:r>
    </w:p>
    <w:p>
      <w:pPr>
        <w:pStyle w:val="Heading2"/>
      </w:pPr>
      <w:r>
        <w:t>example_subdag_operator.section-1</w:t>
      </w:r>
    </w:p>
    <w:p>
      <w:r>
        <w:t>No description available</w:t>
      </w:r>
    </w:p>
    <w:p>
      <w:pPr>
        <w:pStyle w:val="Heading2"/>
      </w:pPr>
      <w:r>
        <w:t>example_subdag_operator.section-2</w:t>
      </w:r>
    </w:p>
    <w:p>
      <w:r>
        <w:t>No description available</w:t>
      </w:r>
    </w:p>
    <w:p>
      <w:pPr>
        <w:pStyle w:val="Heading2"/>
      </w:pPr>
      <w:r>
        <w:t>example_subdag_operator</w:t>
      </w:r>
    </w:p>
    <w:p>
      <w:r>
        <w:t>No description available</w:t>
      </w:r>
    </w:p>
    <w:p>
      <w:pPr>
        <w:pStyle w:val="Heading2"/>
      </w:pPr>
      <w:r>
        <w:t>example_dynamic_task_mapping_with_no_taskflow_operators</w:t>
      </w:r>
    </w:p>
    <w:p>
      <w:r>
        <w:t>No description available</w:t>
      </w:r>
    </w:p>
    <w:p>
      <w:pPr>
        <w:pStyle w:val="Heading2"/>
      </w:pPr>
      <w:r>
        <w:t>latest_only</w:t>
      </w:r>
    </w:p>
    <w:p>
      <w:r>
        <w:t>No description available</w:t>
      </w:r>
    </w:p>
    <w:p>
      <w:pPr>
        <w:pStyle w:val="Heading2"/>
      </w:pPr>
      <w:r>
        <w:t>example_passing_params_via_test_command</w:t>
      </w:r>
    </w:p>
    <w:p>
      <w:r>
        <w:t>No description available</w:t>
      </w:r>
    </w:p>
    <w:p>
      <w:pPr>
        <w:pStyle w:val="Heading2"/>
      </w:pPr>
      <w:r>
        <w:t>example_task_group_decorator</w:t>
      </w:r>
    </w:p>
    <w:p>
      <w:r>
        <w:t>No description available</w:t>
      </w:r>
    </w:p>
    <w:p>
      <w:pPr>
        <w:pStyle w:val="Heading2"/>
      </w:pPr>
      <w:r>
        <w:t>example_weekday_branch_operator</w:t>
      </w:r>
    </w:p>
    <w:p>
      <w:r>
        <w:t>No description available</w:t>
      </w:r>
    </w:p>
    <w:p>
      <w:pPr>
        <w:pStyle w:val="Heading2"/>
      </w:pPr>
      <w:r>
        <w:t>example_nested_branch_dag</w:t>
      </w:r>
    </w:p>
    <w:p>
      <w:r>
        <w:t>No description available</w:t>
      </w:r>
    </w:p>
    <w:p>
      <w:pPr>
        <w:pStyle w:val="Heading2"/>
      </w:pPr>
      <w:r>
        <w:t>example_bash_decorator</w:t>
      </w:r>
    </w:p>
    <w:p>
      <w:r>
        <w:t>No description available</w:t>
      </w:r>
    </w:p>
    <w:p>
      <w:pPr>
        <w:pStyle w:val="Heading2"/>
      </w:pPr>
      <w:r>
        <w:t>example_xcom</w:t>
      </w:r>
    </w:p>
    <w:p>
      <w:r>
        <w:t>No description available</w:t>
      </w:r>
    </w:p>
    <w:p>
      <w:pPr>
        <w:pStyle w:val="Heading2"/>
      </w:pPr>
      <w:r>
        <w:t>dataset_with_extra_by_context</w:t>
      </w:r>
    </w:p>
    <w:p>
      <w:r>
        <w:t>No description available</w:t>
      </w:r>
    </w:p>
    <w:p>
      <w:pPr>
        <w:pStyle w:val="Heading2"/>
      </w:pPr>
      <w:r>
        <w:t>dataset_with_extra_by_yield</w:t>
      </w:r>
    </w:p>
    <w:p>
      <w:r>
        <w:t>No description available</w:t>
      </w:r>
    </w:p>
    <w:p>
      <w:pPr>
        <w:pStyle w:val="Heading2"/>
      </w:pPr>
      <w:r>
        <w:t>dataset_with_extra_from_classic_operator</w:t>
      </w:r>
    </w:p>
    <w:p>
      <w:r>
        <w:t>No description available</w:t>
      </w:r>
    </w:p>
    <w:p>
      <w:pPr>
        <w:pStyle w:val="Heading2"/>
      </w:pPr>
      <w:r>
        <w:t>example_time_delta_sensor_async</w:t>
      </w:r>
    </w:p>
    <w:p>
      <w:r>
        <w:t>No description available</w:t>
      </w:r>
    </w:p>
    <w:p>
      <w:pPr>
        <w:pStyle w:val="Heading2"/>
      </w:pPr>
      <w:r>
        <w:t>example_params_trigger_ui</w:t>
      </w:r>
    </w:p>
    <w:p>
      <w:r>
        <w:t>Example DAG demonstrating the usage DAG params to model a trigger UI with a user form</w:t>
      </w:r>
    </w:p>
    <w:p>
      <w:pPr>
        <w:pStyle w:val="Heading2"/>
      </w:pPr>
      <w:r>
        <w:t>example_sensor_decorator</w:t>
      </w:r>
    </w:p>
    <w:p>
      <w:r>
        <w:t>No description available</w:t>
      </w:r>
    </w:p>
    <w:p>
      <w:pPr>
        <w:pStyle w:val="Heading2"/>
      </w:pPr>
      <w:r>
        <w:t>example_setup_teardown_taskflow</w:t>
      </w:r>
    </w:p>
    <w:p>
      <w:r>
        <w:t>No description available</w:t>
      </w:r>
    </w:p>
    <w:p>
      <w:pPr>
        <w:pStyle w:val="Heading2"/>
      </w:pPr>
      <w:r>
        <w:t>tutorial_objectstorage</w:t>
      </w:r>
    </w:p>
    <w:p>
      <w:r>
        <w:t>No description available</w:t>
      </w:r>
    </w:p>
    <w:p>
      <w:pPr>
        <w:pStyle w:val="Heading2"/>
      </w:pPr>
      <w:r>
        <w:t>example_bash_operator</w:t>
      </w:r>
    </w:p>
    <w:p>
      <w:r>
        <w:t>No description available</w:t>
      </w:r>
    </w:p>
    <w:p>
      <w:pPr>
        <w:pStyle w:val="Heading2"/>
      </w:pPr>
      <w:r>
        <w:t>tutorial</w:t>
      </w:r>
    </w:p>
    <w:p>
      <w:r>
        <w:t>A simple tutorial DAG</w:t>
      </w:r>
    </w:p>
    <w:p>
      <w:pPr>
        <w:pStyle w:val="Heading2"/>
      </w:pPr>
      <w:r>
        <w:t>example_dynamic_task_mapping</w:t>
      </w:r>
    </w:p>
    <w:p>
      <w:r>
        <w:t>No description available</w:t>
      </w:r>
    </w:p>
    <w:p>
      <w:pPr>
        <w:pStyle w:val="Heading2"/>
      </w:pPr>
      <w:r>
        <w:t>example_params_ui_tutorial</w:t>
      </w:r>
    </w:p>
    <w:p>
      <w:r>
        <w:t>DAG demonstrating various options for a trigger form generated by DAG params</w:t>
      </w:r>
    </w:p>
    <w:p>
      <w:pPr>
        <w:pStyle w:val="Heading2"/>
      </w:pPr>
      <w:r>
        <w:t>example_short_circuit_decorator</w:t>
      </w:r>
    </w:p>
    <w:p>
      <w:r>
        <w:t>No description available</w:t>
      </w:r>
    </w:p>
    <w:p>
      <w:pPr>
        <w:pStyle w:val="Heading2"/>
      </w:pPr>
      <w:r>
        <w:t>example_xcom_args</w:t>
      </w:r>
    </w:p>
    <w:p>
      <w:r>
        <w:t>No description available</w:t>
      </w:r>
    </w:p>
    <w:p>
      <w:pPr>
        <w:pStyle w:val="Heading2"/>
      </w:pPr>
      <w:r>
        <w:t>example_xcom_args_with_operators</w:t>
      </w:r>
    </w:p>
    <w:p>
      <w:r>
        <w:t>No description available</w:t>
      </w:r>
    </w:p>
    <w:p>
      <w:pPr>
        <w:pStyle w:val="Heading2"/>
      </w:pPr>
      <w:r>
        <w:t>tutorial_dag</w:t>
      </w:r>
    </w:p>
    <w:p>
      <w:r>
        <w:t>DAG tutorial</w:t>
      </w:r>
    </w:p>
    <w:p>
      <w:pPr>
        <w:pStyle w:val="Heading2"/>
      </w:pPr>
      <w:r>
        <w:t>tutorial_taskflow_templates</w:t>
      </w:r>
    </w:p>
    <w:p>
      <w:r>
        <w:t>No description available</w:t>
      </w:r>
    </w:p>
    <w:p>
      <w:pPr>
        <w:pStyle w:val="Heading2"/>
      </w:pPr>
      <w:r>
        <w:t>example_skip_dag</w:t>
      </w:r>
    </w:p>
    <w:p>
      <w:r>
        <w:t>No description available</w:t>
      </w:r>
    </w:p>
    <w:p>
      <w:pPr>
        <w:pStyle w:val="Heading2"/>
      </w:pPr>
      <w:r>
        <w:t>example_external_task_marker_parent</w:t>
      </w:r>
    </w:p>
    <w:p>
      <w:r>
        <w:t>No description available</w:t>
      </w:r>
    </w:p>
    <w:p>
      <w:pPr>
        <w:pStyle w:val="Heading2"/>
      </w:pPr>
      <w:r>
        <w:t>example_external_task_marker_child</w:t>
      </w:r>
    </w:p>
    <w:p>
      <w:r>
        <w:t>No description available</w:t>
      </w:r>
    </w:p>
    <w:p>
      <w:pPr>
        <w:pStyle w:val="Heading2"/>
      </w:pPr>
      <w:r>
        <w:t>example_python_decorator</w:t>
      </w:r>
    </w:p>
    <w:p>
      <w:r>
        <w:t>No description available</w:t>
      </w:r>
    </w:p>
    <w:p>
      <w:pPr>
        <w:pStyle w:val="Heading2"/>
      </w:pPr>
      <w:r>
        <w:t>example_complex</w:t>
      </w:r>
    </w:p>
    <w:p>
      <w:r>
        <w:t>No description available</w:t>
      </w:r>
    </w:p>
    <w:p>
      <w:pPr>
        <w:pStyle w:val="Heading2"/>
      </w:pPr>
      <w:r>
        <w:t>example_python_operator</w:t>
      </w:r>
    </w:p>
    <w:p>
      <w:r>
        <w:t>No description available</w:t>
      </w:r>
    </w:p>
    <w:p>
      <w:pPr>
        <w:pStyle w:val="Heading2"/>
      </w:pPr>
      <w:r>
        <w:t>example_trigger_controller_dag</w:t>
      </w:r>
    </w:p>
    <w:p>
      <w:r>
        <w:t>No description available</w:t>
      </w:r>
    </w:p>
    <w:p>
      <w:pPr>
        <w:pStyle w:val="Heading2"/>
      </w:pPr>
      <w:r>
        <w:t>dataset_s3_bucket_producer</w:t>
      </w:r>
    </w:p>
    <w:p>
      <w:r>
        <w:t>No description available</w:t>
      </w:r>
    </w:p>
    <w:p>
      <w:pPr>
        <w:pStyle w:val="Heading2"/>
      </w:pPr>
      <w:r>
        <w:t>dataset_alias_example_alias_producer</w:t>
      </w:r>
    </w:p>
    <w:p>
      <w:r>
        <w:t>No description available</w:t>
      </w:r>
    </w:p>
    <w:p>
      <w:pPr>
        <w:pStyle w:val="Heading2"/>
      </w:pPr>
      <w:r>
        <w:t>dataset_alias_example_alias_consumer</w:t>
      </w:r>
    </w:p>
    <w:p>
      <w:r>
        <w:t>No description available</w:t>
      </w:r>
    </w:p>
    <w:p>
      <w:pPr>
        <w:pStyle w:val="Heading2"/>
      </w:pPr>
      <w:r>
        <w:t>dataset_s3_bucket_consumer</w:t>
      </w:r>
    </w:p>
    <w:p>
      <w:r>
        <w:t>No description available</w:t>
      </w:r>
    </w:p>
    <w:p>
      <w:pPr>
        <w:pStyle w:val="Heading2"/>
      </w:pPr>
      <w:r>
        <w:t>example_branch_dop_operator_v3</w:t>
      </w:r>
    </w:p>
    <w:p>
      <w:r>
        <w:t>No description available</w:t>
      </w:r>
    </w:p>
    <w:p>
      <w:pPr>
        <w:pStyle w:val="Heading2"/>
      </w:pPr>
      <w:r>
        <w:t>example_sla_dag</w:t>
      </w:r>
    </w:p>
    <w:p>
      <w:r>
        <w:t>No description available</w:t>
      </w:r>
    </w:p>
    <w:p>
      <w:pPr>
        <w:pStyle w:val="Heading2"/>
      </w:pPr>
      <w:r>
        <w:t>example_short_circuit_operator</w:t>
      </w:r>
    </w:p>
    <w:p>
      <w:r>
        <w:t>No description available</w:t>
      </w:r>
    </w:p>
    <w:p>
      <w:pPr>
        <w:pStyle w:val="Heading2"/>
      </w:pPr>
      <w:r>
        <w:t>example_dag_decorator</w:t>
      </w:r>
    </w:p>
    <w:p>
      <w:r>
        <w:t>No description available</w:t>
      </w:r>
    </w:p>
    <w:p>
      <w:pPr>
        <w:pStyle w:val="Heading2"/>
      </w:pPr>
      <w:r>
        <w:t>example_task_group</w:t>
      </w:r>
    </w:p>
    <w:p>
      <w:r>
        <w:t>No description available</w:t>
      </w:r>
    </w:p>
    <w:p>
      <w:pPr>
        <w:pStyle w:val="Heading2"/>
      </w:pPr>
      <w:r>
        <w:t>example_branch_datetime_operator</w:t>
      </w:r>
    </w:p>
    <w:p>
      <w:r>
        <w:t>No description available</w:t>
      </w:r>
    </w:p>
    <w:p>
      <w:pPr>
        <w:pStyle w:val="Heading2"/>
      </w:pPr>
      <w:r>
        <w:t>example_branch_datetime_operator_2</w:t>
      </w:r>
    </w:p>
    <w:p>
      <w:r>
        <w:t>No description available</w:t>
      </w:r>
    </w:p>
    <w:p>
      <w:pPr>
        <w:pStyle w:val="Heading2"/>
      </w:pPr>
      <w:r>
        <w:t>example_branch_datetime_operator_3</w:t>
      </w:r>
    </w:p>
    <w:p>
      <w:r>
        <w:t>No description available</w:t>
      </w:r>
    </w:p>
    <w:p>
      <w:pPr>
        <w:pStyle w:val="Heading2"/>
      </w:pPr>
      <w:r>
        <w:t>example_trigger_target_dag</w:t>
      </w:r>
    </w:p>
    <w:p>
      <w:r>
        <w:t>No description available</w:t>
      </w:r>
    </w:p>
    <w:p>
      <w:pPr>
        <w:pStyle w:val="Heading2"/>
      </w:pPr>
      <w:r>
        <w:t>example_sensors</w:t>
      </w:r>
    </w:p>
    <w:p>
      <w:r>
        <w:t>No description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