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Alstom Project Documentation Master Index</w:t>
      </w:r>
    </w:p>
    <w:p>
      <w:r>
        <w:rPr>
          <w:b/>
        </w:rPr>
        <w:t>Executive Summary</w:t>
      </w:r>
    </w:p>
    <w:p>
      <w:r>
        <w:t>This report provides a comprehensive index of all important documents from the Alstom project, organized by category. Each category has its own detailed report with full summaries.</w:t>
      </w:r>
    </w:p>
    <w:p/>
    <w:p>
      <w:pPr>
        <w:pStyle w:val="Heading1"/>
      </w:pPr>
      <w:r>
        <w:t>Document Categories</w:t>
      </w:r>
    </w:p>
    <w:p>
      <w:pPr>
        <w:pStyle w:val="Heading2"/>
      </w:pPr>
      <w:r>
        <w:t>Technical Specifications</w:t>
      </w:r>
    </w:p>
    <w:p>
      <w:pPr>
        <w:pStyle w:val="ListNumber"/>
      </w:pPr>
      <w:r>
        <w:rPr>
          <w:b/>
        </w:rPr>
        <w:t>Alstom Factory - Borg el Arab - Architectural IFC Drawings 10-4-2025.pdf</w:t>
      </w:r>
      <w:r>
        <w:t xml:space="preserve"> (in 01- IFC drawings\1- Architectural Drawings)</w:t>
      </w:r>
    </w:p>
    <w:p>
      <w:pPr>
        <w:pStyle w:val="ListNumber"/>
      </w:pPr>
      <w:r>
        <w:rPr>
          <w:b/>
        </w:rPr>
        <w:t>Alstom Factory - Borg el Arab - Steel Structural IFC Drawings 27-3-2025.pdf</w:t>
      </w:r>
      <w:r>
        <w:t xml:space="preserve"> (in 01- IFC drawings\3- Steel Drawings)</w:t>
      </w:r>
    </w:p>
    <w:p>
      <w:pPr>
        <w:pStyle w:val="ListNumber"/>
      </w:pPr>
      <w:r>
        <w:rPr>
          <w:b/>
        </w:rPr>
        <w:t>Alstom Factory - Borg el Arab - Electrical IFC Drawings 10-4-2025.pdf</w:t>
      </w:r>
      <w:r>
        <w:t xml:space="preserve"> (in 01- IFC drawings\4- Electrical Drawings)</w:t>
      </w:r>
    </w:p>
    <w:p>
      <w:pPr>
        <w:pStyle w:val="ListNumber"/>
      </w:pPr>
      <w:r>
        <w:rPr>
          <w:b/>
        </w:rPr>
        <w:t>Alstom Factory - Borg el Arab - HVAC &amp; CA IFC Drawings 10-4-2025.pdf</w:t>
      </w:r>
      <w:r>
        <w:t xml:space="preserve"> (in 01- IFC drawings\5- HVAC &amp; CA Drawings)</w:t>
      </w:r>
    </w:p>
    <w:p>
      <w:pPr>
        <w:pStyle w:val="ListNumber"/>
      </w:pPr>
      <w:r>
        <w:rPr>
          <w:b/>
        </w:rPr>
        <w:t>Alstom Factory - Borg el Arab - Sanitary IFC Drawings 10-4-2025.pdf</w:t>
      </w:r>
      <w:r>
        <w:t xml:space="preserve"> (in 01- IFC drawings\7- Sanitary Drawings)</w:t>
      </w:r>
    </w:p>
    <w:p>
      <w:pPr>
        <w:pStyle w:val="ListNumber"/>
      </w:pPr>
      <w:r>
        <w:rPr>
          <w:b/>
        </w:rPr>
        <w:t>Alstom Factory - Borg el Arab - Roads IFC Drawings 27-3-2025.pdf</w:t>
      </w:r>
      <w:r>
        <w:t xml:space="preserve"> (in 01- IFC drawings\9- Roads Drawings)</w:t>
      </w:r>
    </w:p>
    <w:p>
      <w:pPr>
        <w:pStyle w:val="ListNumber"/>
      </w:pPr>
      <w:r>
        <w:rPr>
          <w:b/>
        </w:rPr>
        <w:t>Getechnical Report - Alstom Cabling plant - Borg Al-Arab, Alexandria - Sep 2024 - R2.pdf</w:t>
      </w:r>
      <w:r>
        <w:t xml:space="preserve"> (in 02- GEOtechnical report)</w:t>
      </w:r>
    </w:p>
    <w:p>
      <w:pPr>
        <w:pStyle w:val="ListNumber"/>
      </w:pPr>
      <w:r>
        <w:rPr>
          <w:b/>
        </w:rPr>
        <w:t>01 Architecture - Structure - Roads Specifications.pdf</w:t>
      </w:r>
      <w:r>
        <w:t xml:space="preserve"> (in 03- Specification)</w:t>
      </w:r>
    </w:p>
    <w:p>
      <w:pPr>
        <w:pStyle w:val="ListNumber"/>
      </w:pPr>
      <w:r>
        <w:rPr>
          <w:b/>
        </w:rPr>
        <w:t>02 Plumbing Specification.pdf</w:t>
      </w:r>
      <w:r>
        <w:t xml:space="preserve"> (in 03- Specification)</w:t>
      </w:r>
    </w:p>
    <w:p>
      <w:pPr>
        <w:pStyle w:val="ListNumber"/>
      </w:pPr>
      <w:r>
        <w:rPr>
          <w:b/>
        </w:rPr>
        <w:t>03 HVAC and Compressed Air Specification.pdf</w:t>
      </w:r>
      <w:r>
        <w:t xml:space="preserve"> (in 03- Specification)</w:t>
      </w:r>
    </w:p>
    <w:p>
      <w:pPr>
        <w:pStyle w:val="ListNumber"/>
      </w:pPr>
      <w:r>
        <w:rPr>
          <w:b/>
        </w:rPr>
        <w:t>04 Mechanical Specification.pdf</w:t>
      </w:r>
      <w:r>
        <w:t xml:space="preserve"> (in 03- Specification)</w:t>
      </w:r>
    </w:p>
    <w:p>
      <w:pPr>
        <w:pStyle w:val="ListNumber"/>
      </w:pPr>
      <w:r>
        <w:rPr>
          <w:b/>
        </w:rPr>
        <w:t>05 Firefighting Specification.pdf</w:t>
      </w:r>
      <w:r>
        <w:t xml:space="preserve"> (in 03- Specification)</w:t>
      </w:r>
    </w:p>
    <w:p>
      <w:pPr>
        <w:pStyle w:val="ListNumber"/>
      </w:pPr>
      <w:r>
        <w:rPr>
          <w:b/>
        </w:rPr>
        <w:t>06 Electrical Specification.pdf</w:t>
      </w:r>
      <w:r>
        <w:t xml:space="preserve"> (in 03- Specification)</w:t>
      </w:r>
    </w:p>
    <w:p>
      <w:pPr>
        <w:pStyle w:val="ListNumber"/>
      </w:pPr>
      <w:r>
        <w:rPr>
          <w:b/>
        </w:rPr>
        <w:t>07 Low Current Specification.pdf</w:t>
      </w:r>
      <w:r>
        <w:t xml:space="preserve"> (in 03- Specification)</w:t>
      </w:r>
    </w:p>
    <w:p>
      <w:pPr>
        <w:pStyle w:val="ListNumber"/>
      </w:pPr>
      <w:r>
        <w:rPr>
          <w:b/>
        </w:rPr>
        <w:t>Alstom Communication MatrixHM.pdf</w:t>
      </w:r>
      <w:r>
        <w:t xml:space="preserve"> (in .)</w:t>
      </w:r>
    </w:p>
    <w:p>
      <w:pPr>
        <w:pStyle w:val="ListNumber"/>
      </w:pPr>
      <w:r>
        <w:rPr>
          <w:b/>
        </w:rPr>
        <w:t>ALSTOM - Excavation Levels for Prayer.pdf</w:t>
      </w:r>
      <w:r>
        <w:t xml:space="preserve"> (in 01- Excavation plan\01)</w:t>
      </w:r>
    </w:p>
    <w:p>
      <w:pPr>
        <w:pStyle w:val="ListNumber"/>
      </w:pPr>
      <w:r>
        <w:rPr>
          <w:b/>
        </w:rPr>
        <w:t>ALSTOM - Excavation Levels for Water Tank.pdf</w:t>
      </w:r>
      <w:r>
        <w:t xml:space="preserve"> (in 01- Excavation plan\01)</w:t>
      </w:r>
    </w:p>
    <w:p>
      <w:pPr>
        <w:pStyle w:val="ListNumber"/>
      </w:pPr>
      <w:r>
        <w:rPr>
          <w:b/>
        </w:rPr>
        <w:t>Excavation Levels.pdf</w:t>
      </w:r>
      <w:r>
        <w:t xml:space="preserve"> (in 01- Excavation plan\01\Excavation Levels-Canteen Building\Excavation Levels-Canteen Building\PDF)</w:t>
      </w:r>
    </w:p>
    <w:p>
      <w:pPr>
        <w:pStyle w:val="ListNumber"/>
      </w:pPr>
      <w:r>
        <w:rPr>
          <w:b/>
        </w:rPr>
        <w:t>Plain Concrete Dimension Office Building.pdf</w:t>
      </w:r>
      <w:r>
        <w:t xml:space="preserve"> (in 02- CD\Plain Concrete Dimension Office Building\PDF)</w:t>
      </w:r>
    </w:p>
    <w:p>
      <w:pPr>
        <w:pStyle w:val="ListNumber"/>
      </w:pPr>
      <w:r>
        <w:rPr>
          <w:b/>
        </w:rPr>
        <w:t>CR#01.pdf</w:t>
      </w:r>
      <w:r>
        <w:t xml:space="preserve"> (in 06- CRs\01- CR#01 Earth works)</w:t>
      </w:r>
    </w:p>
    <w:p>
      <w:pPr>
        <w:pStyle w:val="ListNumber"/>
      </w:pPr>
      <w:r>
        <w:rPr>
          <w:b/>
        </w:rPr>
        <w:t>Earthwork requirments.pdf</w:t>
      </w:r>
      <w:r>
        <w:t xml:space="preserve"> (in 06- CRs\01- CR#01 Earth works)</w:t>
      </w:r>
    </w:p>
    <w:p>
      <w:pPr>
        <w:pStyle w:val="ListNumber"/>
      </w:pPr>
      <w:r>
        <w:rPr>
          <w:b/>
        </w:rPr>
        <w:t>CR-002 Steel works.pdf</w:t>
      </w:r>
      <w:r>
        <w:t xml:space="preserve"> (in 06- CRs\02- CR#02 Steel works)</w:t>
      </w:r>
    </w:p>
    <w:p>
      <w:pPr>
        <w:pStyle w:val="ListNumber"/>
      </w:pPr>
      <w:r>
        <w:rPr>
          <w:b/>
        </w:rPr>
        <w:t>Steel works specs.pdf</w:t>
      </w:r>
      <w:r>
        <w:t xml:space="preserve"> (in 06- CRs\02- CR#02 Steel works)</w:t>
      </w:r>
    </w:p>
    <w:p>
      <w:pPr>
        <w:pStyle w:val="ListNumber"/>
      </w:pPr>
      <w:r>
        <w:rPr>
          <w:b/>
        </w:rPr>
        <w:t>CR#003.pdf</w:t>
      </w:r>
      <w:r>
        <w:t xml:space="preserve"> (in 06- CRs\03- CR#03 Sandwitch panels)</w:t>
      </w:r>
    </w:p>
    <w:p>
      <w:pPr>
        <w:pStyle w:val="ListNumber"/>
      </w:pPr>
      <w:r>
        <w:rPr>
          <w:b/>
        </w:rPr>
        <w:t>Sandwich Panel Specifications.pdf</w:t>
      </w:r>
      <w:r>
        <w:t xml:space="preserve"> (in 06- CRs\03- CR#03 Sandwitch panels)</w:t>
      </w:r>
    </w:p>
    <w:p>
      <w:pPr>
        <w:pStyle w:val="ListNumber"/>
      </w:pPr>
      <w:r>
        <w:rPr>
          <w:b/>
        </w:rPr>
        <w:t>CR#004.pdf</w:t>
      </w:r>
      <w:r>
        <w:t xml:space="preserve"> (in 06- CRs\04- CR#04 concrete apply)</w:t>
      </w:r>
    </w:p>
    <w:p>
      <w:pPr>
        <w:pStyle w:val="ListNumber"/>
      </w:pPr>
      <w:r>
        <w:rPr>
          <w:b/>
        </w:rPr>
        <w:t>ALSTOM New Cabling Factory At Borg Al-Arab PQP.pdf</w:t>
      </w:r>
      <w:r>
        <w:t xml:space="preserve"> (in 07- Quality plan)</w:t>
      </w:r>
    </w:p>
    <w:p>
      <w:pPr>
        <w:pStyle w:val="ListNumber"/>
      </w:pPr>
      <w:r>
        <w:rPr>
          <w:b/>
        </w:rPr>
        <w:t>SIT-BJ-RP-ACE-S.D-STR-0031-SH(12-15) - Rev.01-S.N (0251).pdf</w:t>
      </w:r>
      <w:r>
        <w:t xml:space="preserve"> (in 07- Quality plan\final forms)</w:t>
      </w:r>
    </w:p>
    <w:p>
      <w:pPr>
        <w:pStyle w:val="ListNumber"/>
      </w:pPr>
      <w:r>
        <w:rPr>
          <w:b/>
        </w:rPr>
        <w:t>Alstom, Project &amp; Material Strategy.pdf</w:t>
      </w:r>
      <w:r>
        <w:t xml:space="preserve"> (in 10- E2\01- Data received\02- Procurement)</w:t>
      </w:r>
    </w:p>
    <w:p>
      <w:pPr>
        <w:pStyle w:val="ListNumber"/>
      </w:pPr>
      <w:r>
        <w:rPr>
          <w:b/>
        </w:rPr>
        <w:t>ALB-ACE-RME-TD-0004.pdf</w:t>
      </w:r>
      <w:r>
        <w:t xml:space="preserve"> (in 11- HSE)</w:t>
      </w:r>
    </w:p>
    <w:p>
      <w:pPr>
        <w:pStyle w:val="ListNumber"/>
      </w:pPr>
      <w:r>
        <w:rPr>
          <w:b/>
        </w:rPr>
        <w:t>el Hazem Liebherr 50 t .pdf</w:t>
      </w:r>
      <w:r>
        <w:t xml:space="preserve"> (in 11- HSE)</w:t>
      </w:r>
    </w:p>
    <w:p>
      <w:pPr>
        <w:pStyle w:val="ListNumber"/>
      </w:pPr>
      <w:r>
        <w:rPr>
          <w:b/>
        </w:rPr>
        <w:t>Mobilization plan-1.pdf</w:t>
      </w:r>
      <w:r>
        <w:t xml:space="preserve"> (in 11- HSE)</w:t>
      </w:r>
    </w:p>
    <w:p>
      <w:pPr>
        <w:pStyle w:val="ListNumber"/>
      </w:pPr>
      <w:r>
        <w:rPr>
          <w:b/>
        </w:rPr>
        <w:t>Mobilization plan-2.pdf</w:t>
      </w:r>
      <w:r>
        <w:t xml:space="preserve"> (in 11- HSE)</w:t>
      </w:r>
    </w:p>
    <w:p>
      <w:pPr>
        <w:pStyle w:val="ListNumber"/>
      </w:pPr>
      <w:r>
        <w:rPr>
          <w:b/>
        </w:rPr>
        <w:t>Lifting Plan with cranes 650&amp;100 ton.pdf</w:t>
      </w:r>
      <w:r>
        <w:t xml:space="preserve"> (in 11- HSE\01- Lifting plan sample)</w:t>
      </w:r>
    </w:p>
    <w:p>
      <w:pPr>
        <w:pStyle w:val="ListNumber"/>
      </w:pPr>
      <w:r>
        <w:rPr>
          <w:b/>
        </w:rPr>
        <w:t>Mivida Pkg#189 Method Statement .pdf</w:t>
      </w:r>
      <w:r>
        <w:t xml:space="preserve"> (in 11- HSE\01- Lifting plan sample)</w:t>
      </w:r>
    </w:p>
    <w:p>
      <w:pPr>
        <w:pStyle w:val="ListNumber"/>
      </w:pPr>
      <w:r>
        <w:rPr>
          <w:b/>
        </w:rPr>
        <w:t>ALSTOM - PRODUCTION BUILDING AND WAREHOUSE STRUCTURAL REVISION REPORT.pdf</w:t>
      </w:r>
      <w:r>
        <w:t xml:space="preserve"> (in 17- Check of design\01- workshop)</w:t>
      </w:r>
    </w:p>
    <w:p/>
    <w:p>
      <w:pPr>
        <w:pStyle w:val="Heading2"/>
      </w:pPr>
      <w:r>
        <w:t>Design Drawings</w:t>
      </w:r>
    </w:p>
    <w:p>
      <w:pPr>
        <w:pStyle w:val="ListNumber"/>
      </w:pPr>
      <w:r>
        <w:rPr>
          <w:b/>
        </w:rPr>
        <w:t>Alston Factory - Borg El Arab - IFC List of Drawings 10-4-2025.pdf</w:t>
      </w:r>
      <w:r>
        <w:t xml:space="preserve"> (in 01- IFC drawings)</w:t>
      </w:r>
    </w:p>
    <w:p>
      <w:pPr>
        <w:pStyle w:val="ListNumber"/>
      </w:pPr>
      <w:r>
        <w:rPr>
          <w:b/>
        </w:rPr>
        <w:t>Alstom Factory - Borg el Arab - Structural IFC Drawings 10-4-2025.pdf</w:t>
      </w:r>
      <w:r>
        <w:t xml:space="preserve"> (in 01- IFC drawings\2- Structural Drawings)</w:t>
      </w:r>
    </w:p>
    <w:p>
      <w:pPr>
        <w:pStyle w:val="ListNumber"/>
      </w:pPr>
      <w:r>
        <w:rPr>
          <w:b/>
        </w:rPr>
        <w:t>Alstom Factory - Borg el Arab - Fire Fighting IFC Drawings 10-4-2025.pdf</w:t>
      </w:r>
      <w:r>
        <w:t xml:space="preserve"> (in 01- IFC drawings\6- Fire Fighting Drawings)</w:t>
      </w:r>
    </w:p>
    <w:p>
      <w:pPr>
        <w:pStyle w:val="ListNumber"/>
      </w:pPr>
      <w:r>
        <w:rPr>
          <w:b/>
        </w:rPr>
        <w:t>Alstom Factory - Borg el Arab - Mechanical IFC Drawings 27-3-2025.pdf</w:t>
      </w:r>
      <w:r>
        <w:t xml:space="preserve"> (in 01- IFC drawings\8- Mechanical Drawings)</w:t>
      </w:r>
    </w:p>
    <w:p>
      <w:pPr>
        <w:pStyle w:val="ListNumber"/>
      </w:pPr>
      <w:r>
        <w:rPr>
          <w:b/>
        </w:rPr>
        <w:t>08082024_Topographic Survey Report - Alstom New Cabling Factory.pdf</w:t>
      </w:r>
      <w:r>
        <w:t xml:space="preserve"> (in 05- Topographic survey)</w:t>
      </w:r>
    </w:p>
    <w:p>
      <w:pPr>
        <w:pStyle w:val="ListNumber"/>
      </w:pPr>
      <w:r>
        <w:rPr>
          <w:b/>
        </w:rPr>
        <w:t>Vendor List - 23 February 2025.pdf</w:t>
      </w:r>
      <w:r>
        <w:t xml:space="preserve"> (in 06- Vendor list)</w:t>
      </w:r>
    </w:p>
    <w:p>
      <w:pPr>
        <w:pStyle w:val="ListNumber"/>
      </w:pPr>
      <w:r>
        <w:rPr>
          <w:b/>
        </w:rPr>
        <w:t>Coordinates Topographic Survey Report .pdf</w:t>
      </w:r>
      <w:r>
        <w:t xml:space="preserve"> (in 09- Topo\01- 2025-05-05)</w:t>
      </w:r>
    </w:p>
    <w:p>
      <w:pPr>
        <w:pStyle w:val="ListNumber"/>
      </w:pPr>
      <w:r>
        <w:rPr>
          <w:b/>
        </w:rPr>
        <w:t>Lifting Plan.pdf</w:t>
      </w:r>
      <w:r>
        <w:t xml:space="preserve"> (in 11- HSE)</w:t>
      </w:r>
    </w:p>
    <w:p>
      <w:pPr>
        <w:pStyle w:val="ListNumber"/>
      </w:pPr>
      <w:r>
        <w:rPr>
          <w:b/>
        </w:rPr>
        <w:t>ALSTOM - STEEL SHED (1) STRUCTURAL REVISION REPORT.pdf</w:t>
      </w:r>
      <w:r>
        <w:t xml:space="preserve"> (in 17- Check of design\01- workshop)</w:t>
      </w:r>
    </w:p>
    <w:p>
      <w:pPr>
        <w:pStyle w:val="ListNumber"/>
      </w:pPr>
      <w:r>
        <w:rPr>
          <w:b/>
        </w:rPr>
        <w:t>ALSTOM - STEEL SHED (2) STRUCTURAL REVISION REPORT.pdf</w:t>
      </w:r>
      <w:r>
        <w:t xml:space="preserve"> (in 17- Check of design\01- workshop)</w:t>
      </w:r>
    </w:p>
    <w:p/>
    <w:p>
      <w:pPr>
        <w:pStyle w:val="Heading2"/>
      </w:pPr>
      <w:r>
        <w:t>Project Management</w:t>
      </w:r>
    </w:p>
    <w:p>
      <w:pPr>
        <w:pStyle w:val="ListNumber"/>
      </w:pPr>
      <w:r>
        <w:rPr>
          <w:b/>
        </w:rPr>
        <w:t>Alstom-Material Log, dates of delivery and vendors.pdf</w:t>
      </w:r>
      <w:r>
        <w:t xml:space="preserve"> (in 10- E2\01- Data received\01- MEP)</w:t>
      </w:r>
    </w:p>
    <w:p/>
    <w:p>
      <w:pPr>
        <w:pStyle w:val="Heading2"/>
      </w:pPr>
      <w:r>
        <w:t>Contracts and Agreements</w:t>
      </w:r>
    </w:p>
    <w:p>
      <w:pPr>
        <w:pStyle w:val="ListNumber"/>
      </w:pPr>
      <w:r>
        <w:rPr>
          <w:b/>
        </w:rPr>
        <w:t>Fully signed contract RME - Alstom with stamp.pdf</w:t>
      </w:r>
      <w:r>
        <w:t xml:space="preserve"> (in .)</w:t>
      </w:r>
    </w:p>
    <w:p/>
    <w:p>
      <w:pPr>
        <w:pStyle w:val="Heading2"/>
      </w:pPr>
      <w:r>
        <w:t>Reports and Assessments</w:t>
      </w:r>
    </w:p>
    <w:p>
      <w:pPr>
        <w:pStyle w:val="ListNumber"/>
      </w:pPr>
      <w:r>
        <w:rPr>
          <w:b/>
        </w:rPr>
        <w:t>Survey control points handover (Alstom new Cabling factory).pdf</w:t>
      </w:r>
      <w:r>
        <w:t xml:space="preserve"> (in 09- Topo\03- Survey control points handover)</w:t>
      </w:r>
    </w:p>
    <w:p/>
    <w:p>
      <w:pPr>
        <w:pStyle w:val="Heading2"/>
      </w:pPr>
      <w:r>
        <w:t>Miscellaneous</w:t>
      </w:r>
    </w:p>
    <w:p>
      <w:pPr>
        <w:pStyle w:val="ListNumber"/>
      </w:pPr>
      <w:r>
        <w:rPr>
          <w:b/>
        </w:rPr>
        <w:t>Alstom-Canteen-PC-Dimension.pdf</w:t>
      </w:r>
      <w:r>
        <w:t xml:space="preserve"> (in 02- CD)</w:t>
      </w:r>
    </w:p>
    <w:p>
      <w:pPr>
        <w:pStyle w:val="ListNumber"/>
      </w:pPr>
      <w:r>
        <w:rPr>
          <w:b/>
        </w:rPr>
        <w:t>Alstom-Canteen-RC-Dimension.pdf</w:t>
      </w:r>
      <w:r>
        <w:t xml:space="preserve"> (in 02- CD)</w:t>
      </w:r>
    </w:p>
    <w:p>
      <w:pPr>
        <w:pStyle w:val="ListNumber"/>
      </w:pPr>
      <w:r>
        <w:rPr>
          <w:b/>
        </w:rPr>
        <w:t>Alstom-Prayer Room-PC &amp; RC-Dimensions.pdf</w:t>
      </w:r>
      <w:r>
        <w:t xml:space="preserve"> (in 02- CD)</w:t>
      </w:r>
    </w:p>
    <w:p>
      <w:pPr>
        <w:pStyle w:val="ListNumber"/>
      </w:pPr>
      <w:r>
        <w:rPr>
          <w:b/>
        </w:rPr>
        <w:t>Alstom-Secuirty Building-PC &amp; RC-Dimensions.pdf</w:t>
      </w:r>
      <w:r>
        <w:t xml:space="preserve"> (in 02- CD)</w:t>
      </w:r>
    </w:p>
    <w:p>
      <w:pPr>
        <w:pStyle w:val="ListNumber"/>
      </w:pPr>
      <w:r>
        <w:rPr>
          <w:b/>
        </w:rPr>
        <w:t>مقاول حفر واحلال.pdf</w:t>
      </w:r>
      <w:r>
        <w:t xml:space="preserve"> (in 06- CRs\01- CR#01 Earth works)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