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Alstom Project Documentation: Miscellaneous</w:t>
      </w:r>
    </w:p>
    <w:p>
      <w:r>
        <w:rPr>
          <w:b/>
        </w:rPr>
        <w:t>Executive Summary</w:t>
      </w:r>
    </w:p>
    <w:p>
      <w:r>
        <w:t>This report contains summaries of important miscellaneous documents from the Alstom project. These documents have been selected based on their relevance to key project aspects and organized to provide a comprehensive overview.</w:t>
      </w:r>
    </w:p>
    <w:p/>
    <w:p>
      <w:pPr>
        <w:pStyle w:val="Heading1"/>
      </w:pPr>
      <w:r>
        <w:t>Document Summaries</w:t>
      </w:r>
    </w:p>
    <w:p>
      <w:r>
        <w:rPr>
          <w:b/>
        </w:rPr>
        <w:t>1. Alstom-Canteen-PC-Dimension.pdf</w:t>
      </w:r>
      <w:r>
        <w:br/>
        <w:t>Location: 02- CD</w:t>
      </w:r>
    </w:p>
    <w:p>
      <w:r>
        <w:rPr>
          <w:b/>
        </w:rPr>
        <w:t xml:space="preserve">Summary: </w:t>
      </w:r>
      <w:r>
        <w:t>Error: Document 'Alstom-Canteen-PC-Dimension.pdf' has insufficient text content for summarization.</w:t>
      </w:r>
    </w:p>
    <w:p/>
    <w:p>
      <w:r>
        <w:rPr>
          <w:b/>
        </w:rPr>
        <w:t>2. Alstom-Canteen-RC-Dimension.pdf</w:t>
      </w:r>
      <w:r>
        <w:br/>
        <w:t>Location: 02- CD</w:t>
      </w:r>
    </w:p>
    <w:p>
      <w:r>
        <w:rPr>
          <w:b/>
        </w:rPr>
        <w:t xml:space="preserve">Summary: </w:t>
      </w:r>
      <w:r>
        <w:t>Error: Document 'Alstom-Canteen-RC-Dimension.pdf' has insufficient text content for summarization.</w:t>
      </w:r>
    </w:p>
    <w:p/>
    <w:p>
      <w:r>
        <w:rPr>
          <w:b/>
        </w:rPr>
        <w:t>3. Alstom-Prayer Room-PC &amp; RC-Dimensions.pdf</w:t>
      </w:r>
      <w:r>
        <w:br/>
        <w:t>Location: 02- CD</w:t>
      </w:r>
    </w:p>
    <w:p>
      <w:r>
        <w:rPr>
          <w:b/>
        </w:rPr>
        <w:t xml:space="preserve">Summary: </w:t>
      </w:r>
      <w:r>
        <w:t>Error: Document 'Alstom-Prayer Room-PC &amp; RC-Dimensions.pdf' has insufficient text content for summarization.</w:t>
      </w:r>
    </w:p>
    <w:p/>
    <w:p>
      <w:r>
        <w:rPr>
          <w:b/>
        </w:rPr>
        <w:t>4. Alstom-Secuirty Building-PC &amp; RC-Dimensions.pdf</w:t>
      </w:r>
      <w:r>
        <w:br/>
        <w:t>Location: 02- CD</w:t>
      </w:r>
    </w:p>
    <w:p>
      <w:r>
        <w:rPr>
          <w:b/>
        </w:rPr>
        <w:t xml:space="preserve">Summary: </w:t>
      </w:r>
      <w:r>
        <w:t>Error: Document 'Alstom-Secuirty Building-PC &amp; RC-Dimensions.pdf' has insufficient text content for summarization.</w:t>
      </w:r>
    </w:p>
    <w:p/>
    <w:p>
      <w:r>
        <w:rPr>
          <w:b/>
        </w:rPr>
        <w:t>5. مقاول حفر واحلال.pdf</w:t>
      </w:r>
      <w:r>
        <w:br/>
        <w:t>Location: 06- CRs\01- CR#01 Earth works</w:t>
      </w:r>
    </w:p>
    <w:p>
      <w:r>
        <w:rPr>
          <w:b/>
        </w:rPr>
        <w:t xml:space="preserve">Summary: </w:t>
      </w:r>
      <w:r>
        <w:t>Error: Document 'مقاول حفر واحلال.pdf' has insufficient text content for summarization.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