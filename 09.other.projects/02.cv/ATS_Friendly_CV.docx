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Omar Essam El-Din Mohamed</w:t>
      </w:r>
    </w:p>
    <w:p>
      <w:r>
        <w:t>Zahraa El Maadi, Cairo, Egypt</w:t>
      </w:r>
    </w:p>
    <w:p>
      <w:r>
        <w:t>Phone: (+2) 01004819774</w:t>
      </w:r>
    </w:p>
    <w:p>
      <w:r>
        <w:t>Email: eng.omar.e@gmail.com</w:t>
      </w:r>
    </w:p>
    <w:p>
      <w:pPr>
        <w:pStyle w:val="Heading2"/>
      </w:pPr>
      <w:r>
        <w:t>Professional Summary</w:t>
      </w:r>
    </w:p>
    <w:p>
      <w:r>
        <w:t>A versatile Project Management Information Systems (PMIS) Engineer with extensive experience in construction, civil engineering, and data engineering. Proven expertise in project control, programming, and data science, with a strong ability to automate tasks and optimize workflows. Dedicated to delivering efficient solutions under tight deadlines and improving team performance.</w:t>
      </w:r>
    </w:p>
    <w:p>
      <w:pPr>
        <w:pStyle w:val="Heading2"/>
      </w:pPr>
      <w:r>
        <w:t>Education</w:t>
      </w:r>
    </w:p>
    <w:p>
      <w:r>
        <w:t>Cairo University</w:t>
        <w:br/>
        <w:t>Bachelor of Science in Civil Engineering, May 2013</w:t>
        <w:br/>
        <w:t>- Overall Grade: Good (C)</w:t>
        <w:br/>
        <w:t>- Project Grade: Excellent (A)</w:t>
        <w:br/>
        <w:t>- Graduation Project: Steel Bridges Design</w:t>
      </w:r>
    </w:p>
    <w:p>
      <w:r>
        <w:t>Orouba Language School</w:t>
        <w:br/>
        <w:t>- Graduation Score: 98.9% (405.5/410)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Programming and Data Engineering Experience</w:t>
      </w:r>
    </w:p>
    <w:p>
      <w:pPr>
        <w:pStyle w:val="Heading3"/>
      </w:pPr>
      <w:r>
        <w:t>Data Engineer Lead | Rowad Modern Engineering (Aug 2024 – Present)</w:t>
      </w:r>
    </w:p>
    <w:p>
      <w:r>
        <w:t>Established a data warehouse team and integrated data sources for improved reporting.</w:t>
      </w:r>
    </w:p>
    <w:p>
      <w:pPr>
        <w:pStyle w:val="Heading3"/>
      </w:pPr>
      <w:r>
        <w:t>Data Scientist | Rowad Modern Engineering (Mar 2024 – Jul 2024)</w:t>
      </w:r>
    </w:p>
    <w:p>
      <w:r>
        <w:t>Developed machine learning models for cash flow predictions.</w:t>
      </w:r>
    </w:p>
    <w:p>
      <w:pPr>
        <w:pStyle w:val="Heading3"/>
      </w:pPr>
      <w:r>
        <w:t>Senior Data Engineer | Rowad Modern Engineering (Apr 2023 – Dec 2023)</w:t>
      </w:r>
    </w:p>
    <w:p>
      <w:r>
        <w:t>Automated repetitive tasks using Python, saving significant resource hours.</w:t>
      </w:r>
    </w:p>
    <w:p>
      <w:pPr>
        <w:pStyle w:val="Heading3"/>
      </w:pPr>
      <w:r>
        <w:t>IT Networking / Data Engineer | Rowad Modern Engineering (Jan 2023 – Present)</w:t>
      </w:r>
    </w:p>
    <w:p>
      <w:r>
        <w:t>Maintained SQL and MySQL databases, ensuring seamless data access and storage.</w:t>
      </w:r>
    </w:p>
    <w:p>
      <w:pPr>
        <w:pStyle w:val="Heading3"/>
      </w:pPr>
      <w:r>
        <w:t>Co-Owner | Cyber Cafe (2009 – 2011)</w:t>
      </w:r>
    </w:p>
    <w:p>
      <w:r>
        <w:t>Managed hardware and networking for all systems.</w:t>
      </w:r>
    </w:p>
    <w:p>
      <w:pPr>
        <w:pStyle w:val="Heading3"/>
      </w:pPr>
      <w:r>
        <w:t>Construction and Civil Engineering Experience</w:t>
      </w:r>
    </w:p>
    <w:p>
      <w:pPr>
        <w:pStyle w:val="Heading3"/>
      </w:pPr>
      <w:r>
        <w:t>Project Control Section Head | Rowad Modern Engineering, Bridges Sector (Sep 2021 – May 2023)</w:t>
      </w:r>
    </w:p>
    <w:p>
      <w:r>
        <w:t>Managed the project control team for bridge projects.</w:t>
        <w:br/>
        <w:t>Streamlined cost and schedule reporting processes.</w:t>
        <w:br/>
        <w:t>Enhanced coordination between construction and planning teams.</w:t>
      </w:r>
    </w:p>
    <w:p>
      <w:pPr>
        <w:pStyle w:val="Heading3"/>
      </w:pPr>
      <w:r>
        <w:t>Senior Project Control Engineer | Rowad Modern Engineering, Head Office (Jan 2019 – Aug 2021)</w:t>
      </w:r>
    </w:p>
    <w:p>
      <w:r>
        <w:t>Oversaw multiple project schedules and cost control measures.</w:t>
        <w:br/>
        <w:t>Delivered periodic project performance reports to stakeholders.</w:t>
      </w:r>
    </w:p>
    <w:p>
      <w:pPr>
        <w:pStyle w:val="Heading3"/>
      </w:pPr>
      <w:r>
        <w:t>Project Control Engineer | Rowad Modern Engineering (Apr 2018 – Dec 2018)</w:t>
      </w:r>
    </w:p>
    <w:p>
      <w:r>
        <w:t>Worked on major infrastructure projects including Nefisha Bridge and El Sokhna Tunnel.</w:t>
      </w:r>
    </w:p>
    <w:p>
      <w:pPr>
        <w:pStyle w:val="Heading3"/>
      </w:pPr>
      <w:r>
        <w:t>Tendering Engineer | Rowad Modern Engineering, Tender Department (Jan 2018 – Mar 2018)</w:t>
      </w:r>
    </w:p>
    <w:p>
      <w:r>
        <w:t>Evaluated project tenders for technical and financial feasibility.</w:t>
      </w:r>
    </w:p>
    <w:p>
      <w:pPr>
        <w:pStyle w:val="Heading3"/>
      </w:pPr>
      <w:r>
        <w:t>Planning/Cost Control Engineer | Concrete Plus (Apr 2015 – Jan 2018)</w:t>
      </w:r>
    </w:p>
    <w:p>
      <w:r>
        <w:t>Coordinated cost control for multiple projects from the head office.</w:t>
      </w:r>
    </w:p>
    <w:p>
      <w:pPr>
        <w:pStyle w:val="Heading3"/>
      </w:pPr>
      <w:r>
        <w:t>Site Engineer | Concrete Plus, Porto October Project (Apr 2014 – Mar 2015)</w:t>
      </w:r>
    </w:p>
    <w:p>
      <w:r>
        <w:t>Supervised on-site construction activities, ensuring compliance with design specifications.</w:t>
      </w:r>
    </w:p>
    <w:p>
      <w:pPr>
        <w:pStyle w:val="Heading2"/>
      </w:pPr>
      <w:r>
        <w:t>Key Skills</w:t>
      </w:r>
    </w:p>
    <w:p>
      <w:r>
        <w:t>- Technical Tools: Primavera P6, MS Project, Synchro, Revit, Navisworks, Power BI, AutoCAD</w:t>
        <w:br/>
        <w:t>- Programming: Python, SQL, Java, C++ (familiar), C# (familiar)</w:t>
        <w:br/>
        <w:t>- Data Engineering: ETL pipelines, Airflow, Spark, ERP systems</w:t>
        <w:br/>
        <w:t>- Software: Microsoft Office (expert in Excel), Adobe Photoshop, Illustrator, After Effects</w:t>
        <w:br/>
        <w:t>- Construction Expertise: Cost control, tender evaluation, risk management</w:t>
        <w:br/>
        <w:t>- Languages: Arabic (Native), English (Fluent)</w:t>
      </w:r>
    </w:p>
    <w:p>
      <w:pPr>
        <w:pStyle w:val="Heading2"/>
      </w:pPr>
      <w:r>
        <w:t>Certifications</w:t>
      </w:r>
    </w:p>
    <w:p>
      <w:r>
        <w:t>- Certified Data Scientist Professional (Epsilon AI)</w:t>
        <w:br/>
        <w:t>- Primavera P6</w:t>
        <w:br/>
        <w:t>- Python Programming</w:t>
        <w:br/>
        <w:t>- PMP Certification</w:t>
        <w:br/>
        <w:t>- CCNA and CCNP Networking</w:t>
        <w:br/>
        <w:t>- Steel Bridges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